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프롬프트 및 대학생 유용 사이트 정리 플랫폼 기획안</w:t>
      </w:r>
    </w:p>
    <w:p>
      <w:pPr>
        <w:pStyle w:val="Heading1"/>
      </w:pPr>
      <w:r>
        <w:t>1. 프로젝트 개요</w:t>
      </w:r>
    </w:p>
    <w:p>
      <w:r>
        <w:t>프로젝트명: 프롬포트 (가칭)</w:t>
        <w:br/>
        <w:t>목표:</w:t>
        <w:br/>
        <w:t>대학생들이 과제, 발표, 리포트, PPT 작성 등을 할 때 ChatGPT 등의 AI를 보다 효과적으로 활용할 수 있도록</w:t>
        <w:br/>
        <w:t>- 프롬프트를 과제 유형/전공별로 정리하고</w:t>
        <w:br/>
        <w:t>- AI 도구들과 함께 사용할 수 있는 실용적 추천 조합을 제공하는 웹사이트 개발</w:t>
      </w:r>
    </w:p>
    <w:p>
      <w:pPr>
        <w:pStyle w:val="Heading1"/>
      </w:pPr>
      <w:r>
        <w:t>2. 필요성 및 문제 정의</w:t>
      </w:r>
    </w:p>
    <w:p>
      <w:r>
        <w:t>최근 대학생들이 AI 도구를 활용해 과제를 수행하는 사례가 증가하고 있으나,</w:t>
        <w:br/>
        <w:t>- 어떤 프롬프트를 써야 할지 모름</w:t>
        <w:br/>
        <w:t>- GPT만 쓰고 다른 AI 도구는 몰라서 비효율</w:t>
        <w:br/>
        <w:t>- 정보를 얻으려 해도 대부분 영어 기반 사이트거나, 정보가 흩어져 있음</w:t>
        <w:br/>
        <w:br/>
        <w:t>이 사이트는 한국 대학생이 실질적으로 겪는 정보 부족/비효율 문제를 해결하기 위해 기획됨.</w:t>
      </w:r>
    </w:p>
    <w:p>
      <w:pPr>
        <w:pStyle w:val="Heading1"/>
      </w:pPr>
      <w:r>
        <w:t>3. 핵심 타깃</w:t>
      </w:r>
    </w:p>
    <w:p>
      <w:r>
        <w:t>- 한국 대학생 전체</w:t>
        <w:br/>
        <w:t>- 과제 작성에 어려움을 느끼는 학생</w:t>
        <w:br/>
        <w:t>- AI를 잘 모르거나 처음 접하는 사용자</w:t>
        <w:br/>
        <w:t>- 전공 관련 GPT 활용 예시가 필요한 사용자</w:t>
      </w:r>
    </w:p>
    <w:p>
      <w:pPr>
        <w:pStyle w:val="Heading1"/>
      </w:pPr>
      <w:r>
        <w:t>4. 핵심 기능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기능 구분</w:t>
            </w:r>
          </w:p>
        </w:tc>
        <w:tc>
          <w:tcPr>
            <w:tcW w:type="dxa" w:w="4320"/>
          </w:tcPr>
          <w:p>
            <w:r>
              <w:t>기능 설명</w:t>
            </w:r>
          </w:p>
        </w:tc>
      </w:tr>
      <w:tr>
        <w:tc>
          <w:tcPr>
            <w:tcW w:type="dxa" w:w="4320"/>
          </w:tcPr>
          <w:p>
            <w:r>
              <w:t>프롬프트 정리</w:t>
            </w:r>
          </w:p>
        </w:tc>
        <w:tc>
          <w:tcPr>
            <w:tcW w:type="dxa" w:w="4320"/>
          </w:tcPr>
          <w:p>
            <w:r>
              <w:t>과제 유형별, 전공별, 교수 스타일별로 GPT 프롬프트 추천</w:t>
            </w:r>
          </w:p>
        </w:tc>
      </w:tr>
      <w:tr>
        <w:tc>
          <w:tcPr>
            <w:tcW w:type="dxa" w:w="4320"/>
          </w:tcPr>
          <w:p>
            <w:r>
              <w:t>AI 도구 추천</w:t>
            </w:r>
          </w:p>
        </w:tc>
        <w:tc>
          <w:tcPr>
            <w:tcW w:type="dxa" w:w="4320"/>
          </w:tcPr>
          <w:p>
            <w:r>
              <w:t>각 프롬프트와 함께 사용하면 좋은 AI 도구 연결</w:t>
            </w:r>
          </w:p>
        </w:tc>
      </w:tr>
      <w:tr>
        <w:tc>
          <w:tcPr>
            <w:tcW w:type="dxa" w:w="4320"/>
          </w:tcPr>
          <w:p>
            <w:r>
              <w:t>상황별 조합</w:t>
            </w:r>
          </w:p>
        </w:tc>
        <w:tc>
          <w:tcPr>
            <w:tcW w:type="dxa" w:w="4320"/>
          </w:tcPr>
          <w:p>
            <w:r>
              <w:t>“레포트 작성”, “PPT 준비” 등 상황에 맞는 프롬프트+툴 세트 제공</w:t>
            </w:r>
          </w:p>
        </w:tc>
      </w:tr>
      <w:tr>
        <w:tc>
          <w:tcPr>
            <w:tcW w:type="dxa" w:w="4320"/>
          </w:tcPr>
          <w:p>
            <w:r>
              <w:t>즐겨찾기</w:t>
            </w:r>
          </w:p>
        </w:tc>
        <w:tc>
          <w:tcPr>
            <w:tcW w:type="dxa" w:w="4320"/>
          </w:tcPr>
          <w:p>
            <w:r>
              <w:t>자주 쓰는 프롬프트 저장 기능 (localStorage 기반)</w:t>
            </w:r>
          </w:p>
        </w:tc>
      </w:tr>
      <w:tr>
        <w:tc>
          <w:tcPr>
            <w:tcW w:type="dxa" w:w="4320"/>
          </w:tcPr>
          <w:p>
            <w:r>
              <w:t>사용성 중심 UI</w:t>
            </w:r>
          </w:p>
        </w:tc>
        <w:tc>
          <w:tcPr>
            <w:tcW w:type="dxa" w:w="4320"/>
          </w:tcPr>
          <w:p>
            <w:r>
              <w:t>불필요한 기능은 배제하고, 복사 및 탐색에 최적화된 간단한 구조</w:t>
            </w:r>
          </w:p>
        </w:tc>
      </w:tr>
    </w:tbl>
    <w:p>
      <w:pPr>
        <w:pStyle w:val="Heading1"/>
      </w:pPr>
      <w:r>
        <w:t>5. 차별화 포인트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요소</w:t>
            </w:r>
          </w:p>
        </w:tc>
        <w:tc>
          <w:tcPr>
            <w:tcW w:type="dxa" w:w="2880"/>
          </w:tcPr>
          <w:p>
            <w:r>
              <w:t>기존 사이트</w:t>
            </w:r>
          </w:p>
        </w:tc>
        <w:tc>
          <w:tcPr>
            <w:tcW w:type="dxa" w:w="2880"/>
          </w:tcPr>
          <w:p>
            <w:r>
              <w:t>본 프로젝트</w:t>
            </w:r>
          </w:p>
        </w:tc>
      </w:tr>
      <w:tr>
        <w:tc>
          <w:tcPr>
            <w:tcW w:type="dxa" w:w="2880"/>
          </w:tcPr>
          <w:p>
            <w:r>
              <w:t>타깃</w:t>
            </w:r>
          </w:p>
        </w:tc>
        <w:tc>
          <w:tcPr>
            <w:tcW w:type="dxa" w:w="2880"/>
          </w:tcPr>
          <w:p>
            <w:r>
              <w:t>글로벌/영문 사용자 위주</w:t>
            </w:r>
          </w:p>
        </w:tc>
        <w:tc>
          <w:tcPr>
            <w:tcW w:type="dxa" w:w="2880"/>
          </w:tcPr>
          <w:p>
            <w:r>
              <w:t>한국 대학생 맞춤</w:t>
            </w:r>
          </w:p>
        </w:tc>
      </w:tr>
      <w:tr>
        <w:tc>
          <w:tcPr>
            <w:tcW w:type="dxa" w:w="2880"/>
          </w:tcPr>
          <w:p>
            <w:r>
              <w:t>분류 기준</w:t>
            </w:r>
          </w:p>
        </w:tc>
        <w:tc>
          <w:tcPr>
            <w:tcW w:type="dxa" w:w="2880"/>
          </w:tcPr>
          <w:p>
            <w:r>
              <w:t>도구/분야 중심</w:t>
            </w:r>
          </w:p>
        </w:tc>
        <w:tc>
          <w:tcPr>
            <w:tcW w:type="dxa" w:w="2880"/>
          </w:tcPr>
          <w:p>
            <w:r>
              <w:t>전공/과제 유형 중심</w:t>
            </w:r>
          </w:p>
        </w:tc>
      </w:tr>
      <w:tr>
        <w:tc>
          <w:tcPr>
            <w:tcW w:type="dxa" w:w="2880"/>
          </w:tcPr>
          <w:p>
            <w:r>
              <w:t>정보 제공 방식</w:t>
            </w:r>
          </w:p>
        </w:tc>
        <w:tc>
          <w:tcPr>
            <w:tcW w:type="dxa" w:w="2880"/>
          </w:tcPr>
          <w:p>
            <w:r>
              <w:t>프롬프트만 나열</w:t>
            </w:r>
          </w:p>
        </w:tc>
        <w:tc>
          <w:tcPr>
            <w:tcW w:type="dxa" w:w="2880"/>
          </w:tcPr>
          <w:p>
            <w:r>
              <w:t>프롬프트 + 실제 툴 활용 맥락 제공</w:t>
            </w:r>
          </w:p>
        </w:tc>
      </w:tr>
      <w:tr>
        <w:tc>
          <w:tcPr>
            <w:tcW w:type="dxa" w:w="2880"/>
          </w:tcPr>
          <w:p>
            <w:r>
              <w:t>UX/UI</w:t>
            </w:r>
          </w:p>
        </w:tc>
        <w:tc>
          <w:tcPr>
            <w:tcW w:type="dxa" w:w="2880"/>
          </w:tcPr>
          <w:p>
            <w:r>
              <w:t>복잡하거나 텍스트 위주</w:t>
            </w:r>
          </w:p>
        </w:tc>
        <w:tc>
          <w:tcPr>
            <w:tcW w:type="dxa" w:w="2880"/>
          </w:tcPr>
          <w:p>
            <w:r>
              <w:t>간단 + 복사/탐색 중심의 UX</w:t>
            </w:r>
          </w:p>
        </w:tc>
      </w:tr>
      <w:tr>
        <w:tc>
          <w:tcPr>
            <w:tcW w:type="dxa" w:w="2880"/>
          </w:tcPr>
          <w:p>
            <w:r>
              <w:t>도구 추천 방식</w:t>
            </w:r>
          </w:p>
        </w:tc>
        <w:tc>
          <w:tcPr>
            <w:tcW w:type="dxa" w:w="2880"/>
          </w:tcPr>
          <w:p>
            <w:r>
              <w:t>없음</w:t>
            </w:r>
          </w:p>
        </w:tc>
        <w:tc>
          <w:tcPr>
            <w:tcW w:type="dxa" w:w="2880"/>
          </w:tcPr>
          <w:p>
            <w:r>
              <w:t>GPT + 실제 도구 조합 예시 제공</w:t>
            </w:r>
          </w:p>
        </w:tc>
      </w:tr>
    </w:tbl>
    <w:p>
      <w:pPr>
        <w:pStyle w:val="Heading1"/>
      </w:pPr>
      <w:r>
        <w:t>6. 예상 사용자 시나리오</w:t>
      </w:r>
    </w:p>
    <w:p>
      <w:r>
        <w:t>🧑 사용자: 식품영양학과 2학년 학생</w:t>
        <w:br/>
        <w:t>🔍 목표: 발표용 PPT를 만들고 싶음</w:t>
        <w:br/>
        <w:t>✅ 사용 흐름:</w:t>
        <w:br/>
        <w:t>- “발표 준비” 카테고리 선택</w:t>
        <w:br/>
        <w:t>- GPT 발표 스크립트 생성 프롬프트 확인 → 복사</w:t>
        <w:br/>
        <w:t>- 함께 추천된 도구: Gamma, 미리캔버스 → 바로가기</w:t>
        <w:br/>
        <w:t>- PPT 구성 완료 후 GPT로 발표 스크립트 자동 생성</w:t>
      </w:r>
    </w:p>
    <w:p>
      <w:pPr>
        <w:pStyle w:val="Heading1"/>
      </w:pPr>
      <w:r>
        <w:t>7. 기대 효과</w:t>
      </w:r>
    </w:p>
    <w:p>
      <w:r>
        <w:t>- GPT를 처음 쓰는 대학생도 빠르게 적응</w:t>
        <w:br/>
        <w:t>- AI를 단순 텍스트 생성기가 아닌 도구로서 체계적 활용 가능</w:t>
        <w:br/>
        <w:t>- 과제/리포트의 질 향상</w:t>
        <w:br/>
        <w:t>- 검색/수집 시간을 줄이고 즉시 사용 가능한 플랫폼 제공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